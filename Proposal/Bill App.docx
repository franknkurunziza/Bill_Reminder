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ED" w:rsidRDefault="00B157E6">
      <w:pPr>
        <w:pStyle w:val="Title"/>
      </w:pPr>
      <w:r>
        <w:t>Bill App</w:t>
      </w:r>
    </w:p>
    <w:sdt>
      <w:sdtPr>
        <w:alias w:val="Enter date:"/>
        <w:tag w:val="Enter date:"/>
        <w:id w:val="-424797801"/>
        <w:placeholder>
          <w:docPart w:val="484AE763CC134FBCBF658D63EC538663"/>
        </w:placeholder>
        <w:temporary/>
        <w:showingPlcHdr/>
        <w15:appearance w15:val="hidden"/>
      </w:sdtPr>
      <w:sdtEndPr/>
      <w:sdtContent>
        <w:p w:rsidR="003312ED" w:rsidRDefault="000A0612">
          <w:pPr>
            <w:pStyle w:val="Subtitle"/>
          </w:pPr>
          <w:r>
            <w:t>Date</w:t>
          </w:r>
        </w:p>
      </w:sdtContent>
    </w:sdt>
    <w:p w:rsidR="003312ED" w:rsidRDefault="00981385">
      <w:pPr>
        <w:pStyle w:val="Heading1"/>
      </w:pPr>
      <w:sdt>
        <w:sdtPr>
          <w:alias w:val="Overview:"/>
          <w:tag w:val="Overview:"/>
          <w:id w:val="1877890496"/>
          <w:placeholder>
            <w:docPart w:val="51F8CD2C9EC14DAD9CF4EF89640F0112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:rsidR="003312ED" w:rsidRDefault="00981385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14723E58DA0E41B1ABF900749F358DB3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p w:rsidR="003312ED" w:rsidRDefault="00B157E6">
      <w:r>
        <w:t>The project is based on real life activity Paying Bills. This project will take care of reminding the User that it’s time to pay their bills on time by sending a notification through an email</w:t>
      </w:r>
      <w:r w:rsidR="0049138D">
        <w:t xml:space="preserve"> account.</w:t>
      </w:r>
    </w:p>
    <w:p w:rsidR="003312ED" w:rsidRDefault="00981385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39D9AE55CF3542AD83A63843C9400F49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:rsidR="003312ED" w:rsidRDefault="00B157E6">
      <w:r>
        <w:t xml:space="preserve">In this Project Its going to take care of Login and Registration for authentication purpose and creation of a specific bill that need reminded, from this you can edit your bill or delete it if not needed anymore. And on the Dashboard the User have option for create a new Bill or check the upcoming </w:t>
      </w:r>
      <w:r w:rsidR="0049138D">
        <w:t>Bill, Pay Bill.</w:t>
      </w:r>
    </w:p>
    <w:p w:rsidR="003312ED" w:rsidRDefault="00981385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72B4535F1B594E06BBB1108FE5A66D9E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p w:rsidR="003312ED" w:rsidRDefault="0049138D">
      <w:r>
        <w:t>This Project will be done Using Java Spring to allow the implementation of MVC and for our Database we are using MYSQL to handle the queries for each job needed.</w:t>
      </w:r>
    </w:p>
    <w:p w:rsidR="003312ED" w:rsidRDefault="0049138D">
      <w:r>
        <w:t>The system will include:</w:t>
      </w:r>
    </w:p>
    <w:p w:rsidR="003312ED" w:rsidRDefault="0049138D" w:rsidP="008D5E06">
      <w:pPr>
        <w:pStyle w:val="ListBullet"/>
      </w:pPr>
      <w:r>
        <w:t>Ability to allow a user to create an account Using JPA Form and create the account in our database.</w:t>
      </w:r>
    </w:p>
    <w:p w:rsidR="003312ED" w:rsidRDefault="0049138D">
      <w:pPr>
        <w:pStyle w:val="ListBullet"/>
      </w:pPr>
      <w:r>
        <w:t>Ability to see all created Bills to be reminded when the Due date arrive</w:t>
      </w:r>
    </w:p>
    <w:p w:rsidR="003312ED" w:rsidRDefault="0049138D">
      <w:pPr>
        <w:pStyle w:val="ListBullet"/>
      </w:pPr>
      <w:r>
        <w:t>Simple notification Email going to a user Email account before 5 days of Due date.</w:t>
      </w:r>
    </w:p>
    <w:p w:rsidR="003312ED" w:rsidRDefault="003312ED" w:rsidP="00B701D0">
      <w:bookmarkStart w:id="0" w:name="_GoBack"/>
      <w:bookmarkEnd w:id="0"/>
    </w:p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385" w:rsidRDefault="00981385">
      <w:pPr>
        <w:spacing w:after="0" w:line="240" w:lineRule="auto"/>
      </w:pPr>
      <w:r>
        <w:separator/>
      </w:r>
    </w:p>
  </w:endnote>
  <w:endnote w:type="continuationSeparator" w:id="0">
    <w:p w:rsidR="00981385" w:rsidRDefault="0098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B701D0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385" w:rsidRDefault="00981385">
      <w:pPr>
        <w:spacing w:after="0" w:line="240" w:lineRule="auto"/>
      </w:pPr>
      <w:r>
        <w:separator/>
      </w:r>
    </w:p>
  </w:footnote>
  <w:footnote w:type="continuationSeparator" w:id="0">
    <w:p w:rsidR="00981385" w:rsidRDefault="00981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E6"/>
    <w:rsid w:val="00083B37"/>
    <w:rsid w:val="000A0612"/>
    <w:rsid w:val="000F016B"/>
    <w:rsid w:val="001A728E"/>
    <w:rsid w:val="001E042A"/>
    <w:rsid w:val="00225505"/>
    <w:rsid w:val="003312ED"/>
    <w:rsid w:val="004018C1"/>
    <w:rsid w:val="00405BF0"/>
    <w:rsid w:val="004727F4"/>
    <w:rsid w:val="0049138D"/>
    <w:rsid w:val="004A0A8D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981385"/>
    <w:rsid w:val="00AA316B"/>
    <w:rsid w:val="00B157E6"/>
    <w:rsid w:val="00B701D0"/>
    <w:rsid w:val="00BC1FD2"/>
    <w:rsid w:val="00C92C41"/>
    <w:rsid w:val="00D57E3E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D0552"/>
  <w15:chartTrackingRefBased/>
  <w15:docId w15:val="{7AFB4A69-02CC-4444-B80A-21215DE8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.nkurunziz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4AE763CC134FBCBF658D63EC538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78021-4326-4B24-88B8-C14E03BB914A}"/>
      </w:docPartPr>
      <w:docPartBody>
        <w:p w:rsidR="00DC7D68" w:rsidRDefault="006F487D">
          <w:pPr>
            <w:pStyle w:val="484AE763CC134FBCBF658D63EC538663"/>
          </w:pPr>
          <w:r>
            <w:t>Date</w:t>
          </w:r>
        </w:p>
      </w:docPartBody>
    </w:docPart>
    <w:docPart>
      <w:docPartPr>
        <w:name w:val="51F8CD2C9EC14DAD9CF4EF89640F0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14602-8171-48E9-9B58-63A2F8546E41}"/>
      </w:docPartPr>
      <w:docPartBody>
        <w:p w:rsidR="00DC7D68" w:rsidRDefault="006F487D">
          <w:pPr>
            <w:pStyle w:val="51F8CD2C9EC14DAD9CF4EF89640F0112"/>
          </w:pPr>
          <w:r>
            <w:t>Overview</w:t>
          </w:r>
        </w:p>
      </w:docPartBody>
    </w:docPart>
    <w:docPart>
      <w:docPartPr>
        <w:name w:val="14723E58DA0E41B1ABF900749F358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2E178-9453-4705-B810-AF68A786553F}"/>
      </w:docPartPr>
      <w:docPartBody>
        <w:p w:rsidR="00DC7D68" w:rsidRDefault="006F487D">
          <w:pPr>
            <w:pStyle w:val="14723E58DA0E41B1ABF900749F358DB3"/>
          </w:pPr>
          <w:r>
            <w:t>Project Background and Description</w:t>
          </w:r>
        </w:p>
      </w:docPartBody>
    </w:docPart>
    <w:docPart>
      <w:docPartPr>
        <w:name w:val="39D9AE55CF3542AD83A63843C9400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095C9-03F3-474A-B696-527B9AEC43AF}"/>
      </w:docPartPr>
      <w:docPartBody>
        <w:p w:rsidR="00DC7D68" w:rsidRDefault="006F487D">
          <w:pPr>
            <w:pStyle w:val="39D9AE55CF3542AD83A63843C9400F49"/>
          </w:pPr>
          <w:r>
            <w:t>Project Scope</w:t>
          </w:r>
        </w:p>
      </w:docPartBody>
    </w:docPart>
    <w:docPart>
      <w:docPartPr>
        <w:name w:val="72B4535F1B594E06BBB1108FE5A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64AE0-98EC-4892-AB8A-10432D0AE181}"/>
      </w:docPartPr>
      <w:docPartBody>
        <w:p w:rsidR="00DC7D68" w:rsidRDefault="006F487D">
          <w:pPr>
            <w:pStyle w:val="72B4535F1B594E06BBB1108FE5A66D9E"/>
          </w:pPr>
          <w:r>
            <w:t>High-Level Requirements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7D"/>
    <w:rsid w:val="006F487D"/>
    <w:rsid w:val="00DC7D68"/>
    <w:rsid w:val="00E1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1AC901CE684C1DB2A632B2F336B0DF">
    <w:name w:val="6D1AC901CE684C1DB2A632B2F336B0DF"/>
  </w:style>
  <w:style w:type="paragraph" w:customStyle="1" w:styleId="E35D43833FDE4D4096F95D34273C5CC4">
    <w:name w:val="E35D43833FDE4D4096F95D34273C5CC4"/>
  </w:style>
  <w:style w:type="paragraph" w:customStyle="1" w:styleId="484AE763CC134FBCBF658D63EC538663">
    <w:name w:val="484AE763CC134FBCBF658D63EC538663"/>
  </w:style>
  <w:style w:type="paragraph" w:customStyle="1" w:styleId="51F8CD2C9EC14DAD9CF4EF89640F0112">
    <w:name w:val="51F8CD2C9EC14DAD9CF4EF89640F0112"/>
  </w:style>
  <w:style w:type="paragraph" w:customStyle="1" w:styleId="14723E58DA0E41B1ABF900749F358DB3">
    <w:name w:val="14723E58DA0E41B1ABF900749F358DB3"/>
  </w:style>
  <w:style w:type="paragraph" w:customStyle="1" w:styleId="B512DDF620484D10B4A3D783AA930369">
    <w:name w:val="B512DDF620484D10B4A3D783AA930369"/>
  </w:style>
  <w:style w:type="paragraph" w:customStyle="1" w:styleId="8BF154AAB2F647B6A59184C16DE77FC8">
    <w:name w:val="8BF154AAB2F647B6A59184C16DE77FC8"/>
  </w:style>
  <w:style w:type="paragraph" w:customStyle="1" w:styleId="39D9AE55CF3542AD83A63843C9400F49">
    <w:name w:val="39D9AE55CF3542AD83A63843C9400F49"/>
  </w:style>
  <w:style w:type="paragraph" w:customStyle="1" w:styleId="A275E327A6144923B8C7AAA68642AB33">
    <w:name w:val="A275E327A6144923B8C7AAA68642AB33"/>
  </w:style>
  <w:style w:type="paragraph" w:customStyle="1" w:styleId="79D9BD5335684DC1937E69F2BA2E7CEE">
    <w:name w:val="79D9BD5335684DC1937E69F2BA2E7CEE"/>
  </w:style>
  <w:style w:type="paragraph" w:customStyle="1" w:styleId="DFC6A384C208403985F59A45C7D7F5EA">
    <w:name w:val="DFC6A384C208403985F59A45C7D7F5EA"/>
  </w:style>
  <w:style w:type="paragraph" w:customStyle="1" w:styleId="72B4535F1B594E06BBB1108FE5A66D9E">
    <w:name w:val="72B4535F1B594E06BBB1108FE5A66D9E"/>
  </w:style>
  <w:style w:type="paragraph" w:customStyle="1" w:styleId="857F2C27AAC24D3D927636A9E058C4C0">
    <w:name w:val="857F2C27AAC24D3D927636A9E058C4C0"/>
  </w:style>
  <w:style w:type="paragraph" w:customStyle="1" w:styleId="00BFECA953644041BA70C21C266E488B">
    <w:name w:val="00BFECA953644041BA70C21C266E488B"/>
  </w:style>
  <w:style w:type="paragraph" w:customStyle="1" w:styleId="C114385833114E9F92A04CA9D344464C">
    <w:name w:val="C114385833114E9F92A04CA9D344464C"/>
  </w:style>
  <w:style w:type="paragraph" w:customStyle="1" w:styleId="6AEBE005771A42948E81576A26352ADE">
    <w:name w:val="6AEBE005771A42948E81576A26352ADE"/>
  </w:style>
  <w:style w:type="paragraph" w:customStyle="1" w:styleId="3B11C3D2B29242B28E51CD4347131785">
    <w:name w:val="3B11C3D2B29242B28E51CD4347131785"/>
  </w:style>
  <w:style w:type="paragraph" w:customStyle="1" w:styleId="C876C48231684AD4A1E1F64EB4FD9B46">
    <w:name w:val="C876C48231684AD4A1E1F64EB4FD9B46"/>
  </w:style>
  <w:style w:type="paragraph" w:customStyle="1" w:styleId="2B19C955D0FE4AF8B454202D05E0B463">
    <w:name w:val="2B19C955D0FE4AF8B454202D05E0B463"/>
  </w:style>
  <w:style w:type="paragraph" w:customStyle="1" w:styleId="98A85DBA93484928A43AE8F599A3788D">
    <w:name w:val="98A85DBA93484928A43AE8F599A3788D"/>
  </w:style>
  <w:style w:type="paragraph" w:customStyle="1" w:styleId="359EF3E8CBC444968119A52F161B27F2">
    <w:name w:val="359EF3E8CBC444968119A52F161B27F2"/>
  </w:style>
  <w:style w:type="paragraph" w:customStyle="1" w:styleId="96B2802794F442EAB56CCB5FE44E2439">
    <w:name w:val="96B2802794F442EAB56CCB5FE44E2439"/>
  </w:style>
  <w:style w:type="paragraph" w:customStyle="1" w:styleId="97812E36E5AC4621A63607162E6EEB64">
    <w:name w:val="97812E36E5AC4621A63607162E6EEB64"/>
  </w:style>
  <w:style w:type="paragraph" w:customStyle="1" w:styleId="36BC11504EDC4CC091D599FFEF6A0AC7">
    <w:name w:val="36BC11504EDC4CC091D599FFEF6A0AC7"/>
  </w:style>
  <w:style w:type="paragraph" w:customStyle="1" w:styleId="85C7387558774C348D3527D9B8C59CD9">
    <w:name w:val="85C7387558774C348D3527D9B8C59CD9"/>
  </w:style>
  <w:style w:type="paragraph" w:customStyle="1" w:styleId="DC5035A834EB47B880E860D8E6098AFE">
    <w:name w:val="DC5035A834EB47B880E860D8E6098AFE"/>
  </w:style>
  <w:style w:type="paragraph" w:customStyle="1" w:styleId="D1718577FBBE413C8F62979792FCD1D7">
    <w:name w:val="D1718577FBBE413C8F62979792FCD1D7"/>
  </w:style>
  <w:style w:type="paragraph" w:customStyle="1" w:styleId="204EF21695634A018F70027E53593E81">
    <w:name w:val="204EF21695634A018F70027E53593E81"/>
  </w:style>
  <w:style w:type="paragraph" w:customStyle="1" w:styleId="27E955E6F59D4E38A8DE0FC59EE3875B">
    <w:name w:val="27E955E6F59D4E38A8DE0FC59EE3875B"/>
  </w:style>
  <w:style w:type="paragraph" w:customStyle="1" w:styleId="99FC35F195E24FE0880DCEFA75240D29">
    <w:name w:val="99FC35F195E24FE0880DCEFA75240D29"/>
  </w:style>
  <w:style w:type="paragraph" w:customStyle="1" w:styleId="E4E6A3FCC55D48E8853B06F8B3AB9254">
    <w:name w:val="E4E6A3FCC55D48E8853B06F8B3AB9254"/>
  </w:style>
  <w:style w:type="paragraph" w:customStyle="1" w:styleId="4ECE9C362AE84C46B40B236F952202FF">
    <w:name w:val="4ECE9C362AE84C46B40B236F952202FF"/>
  </w:style>
  <w:style w:type="paragraph" w:customStyle="1" w:styleId="7DE659CEDCE44E0FA37CCDC9B134D8DB">
    <w:name w:val="7DE659CEDCE44E0FA37CCDC9B134D8DB"/>
  </w:style>
  <w:style w:type="paragraph" w:customStyle="1" w:styleId="F0B4913D1E7549CEB3930FE99A5DA7FB">
    <w:name w:val="F0B4913D1E7549CEB3930FE99A5DA7FB"/>
  </w:style>
  <w:style w:type="paragraph" w:customStyle="1" w:styleId="DE67018C6F004B128C11037082DEA582">
    <w:name w:val="DE67018C6F004B128C11037082DEA582"/>
  </w:style>
  <w:style w:type="paragraph" w:customStyle="1" w:styleId="D342558EE9FB4DF58136B7B574D71EDB">
    <w:name w:val="D342558EE9FB4DF58136B7B574D71EDB"/>
  </w:style>
  <w:style w:type="paragraph" w:customStyle="1" w:styleId="1DDADBBFCE374520A2CDC6E5D4C1CD68">
    <w:name w:val="1DDADBBFCE374520A2CDC6E5D4C1CD68"/>
  </w:style>
  <w:style w:type="paragraph" w:customStyle="1" w:styleId="CFDFD69C97824351A2401D934FF0EEE0">
    <w:name w:val="CFDFD69C97824351A2401D934FF0EE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22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Nkurunziza</dc:creator>
  <cp:lastModifiedBy>Frank NKurunziza</cp:lastModifiedBy>
  <cp:revision>2</cp:revision>
  <dcterms:created xsi:type="dcterms:W3CDTF">2021-10-01T14:07:00Z</dcterms:created>
  <dcterms:modified xsi:type="dcterms:W3CDTF">2021-10-04T01:32:00Z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